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COMPUTING PRACTICAL EXAM SOLUTIONS</w:t>
      </w:r>
    </w:p>
    <w:p>
      <w:pPr>
        <w:pStyle w:val="Heading1"/>
      </w:pPr>
      <w:r>
        <w:t>Q1: Asynchronous File Reading Node.js Program</w:t>
      </w:r>
    </w:p>
    <w:p>
      <w:r>
        <w:br/>
        <w:t>const fs = require('fs');</w:t>
        <w:br/>
        <w:br/>
        <w:t>fs.readFile('example.txt', 'utf8', (err, data) =&gt; {</w:t>
        <w:br/>
        <w:t xml:space="preserve">  if (err) {</w:t>
        <w:br/>
        <w:t xml:space="preserve">    console.error('Error reading file:', err);</w:t>
        <w:br/>
        <w:t xml:space="preserve">    return;</w:t>
        <w:br/>
        <w:t xml:space="preserve">  }</w:t>
        <w:br/>
        <w:t xml:space="preserve">  console.log('File content:', data);</w:t>
        <w:br/>
        <w:t>});</w:t>
        <w:br/>
      </w:r>
    </w:p>
    <w:p>
      <w:pPr>
        <w:pStyle w:val="Heading1"/>
      </w:pPr>
      <w:r>
        <w:t>Q2: React JSX with Greeting Message Example</w:t>
      </w:r>
    </w:p>
    <w:p>
      <w:r>
        <w:br/>
        <w:t>import React from 'react';</w:t>
        <w:br/>
        <w:t>import ReactDOM from 'react-dom';</w:t>
        <w:br/>
        <w:br/>
        <w:t>const element = &lt;h1&gt;Hello! Welcome to React&lt;/h1&gt;;</w:t>
        <w:br/>
        <w:t>ReactDOM.render(element, document.getElementById('root'));</w:t>
        <w:br/>
      </w:r>
    </w:p>
    <w:p>
      <w:pPr>
        <w:pStyle w:val="Heading1"/>
      </w:pPr>
      <w:r>
        <w:t>Q3: JavaScript to Check if a Number is Even</w:t>
      </w:r>
    </w:p>
    <w:p>
      <w:r>
        <w:br/>
        <w:t>let number = prompt("Enter a number:");</w:t>
        <w:br/>
        <w:t>if (number % 2 === 0) {</w:t>
        <w:br/>
        <w:t xml:space="preserve">    alert("The number is even.");</w:t>
        <w:br/>
        <w:t>} else {</w:t>
        <w:br/>
        <w:t xml:space="preserve">    alert("The number is odd.");</w:t>
        <w:br/>
        <w:t>}</w:t>
        <w:br/>
      </w:r>
    </w:p>
    <w:p>
      <w:pPr>
        <w:pStyle w:val="Heading1"/>
      </w:pPr>
      <w:r>
        <w:t>Q4: Creating a Simple Text File in Node.js</w:t>
      </w:r>
    </w:p>
    <w:p>
      <w:r>
        <w:br/>
        <w:t>const fs = require('fs');</w:t>
        <w:br/>
        <w:t>const content = "This is the content of the file.";</w:t>
        <w:br/>
        <w:br/>
        <w:t>fs.writeFile('output.txt', content, err =&gt; {</w:t>
        <w:br/>
        <w:t xml:space="preserve">  if (err) {</w:t>
        <w:br/>
        <w:t xml:space="preserve">    console.error('Error writing file', err);</w:t>
        <w:br/>
        <w:t xml:space="preserve">  } else {</w:t>
        <w:br/>
        <w:t xml:space="preserve">    console.log('File written successfully');</w:t>
        <w:br/>
        <w:t xml:space="preserve">  }</w:t>
        <w:br/>
        <w:t>});</w:t>
        <w:br/>
      </w:r>
    </w:p>
    <w:p>
      <w:pPr>
        <w:pStyle w:val="Heading1"/>
      </w:pPr>
      <w:r>
        <w:t>Q5: React useState Hook to Count Button Clicks</w:t>
      </w:r>
    </w:p>
    <w:p>
      <w:r>
        <w:br/>
        <w:t>import React, { useState } from 'react';</w:t>
        <w:br/>
        <w:br/>
        <w:t>function ClickCounter() {</w:t>
        <w:br/>
        <w:t xml:space="preserve">  const [count, setCount] = useState(0);</w:t>
        <w:br/>
        <w:br/>
        <w:t xml:space="preserve">  return (</w:t>
        <w:br/>
        <w:t xml:space="preserve">    &lt;div&gt;</w:t>
        <w:br/>
        <w:t xml:space="preserve">      &lt;p&gt;You clicked {count} times&lt;/p&gt;</w:t>
        <w:br/>
        <w:t xml:space="preserve">      &lt;button onClick={() =&gt; setCount(count + 1)}&gt;</w:t>
        <w:br/>
        <w:t xml:space="preserve">        CLICK</w:t>
        <w:br/>
        <w:t xml:space="preserve">      &lt;/button&gt;</w:t>
        <w:br/>
        <w:t xml:space="preserve">    &lt;/div&gt;</w:t>
        <w:br/>
        <w:t xml:space="preserve">  );</w:t>
        <w:br/>
        <w:t>}</w:t>
        <w:br/>
        <w:br/>
        <w:t>export default ClickCounter;</w:t>
        <w:br/>
      </w:r>
    </w:p>
    <w:p>
      <w:pPr>
        <w:pStyle w:val="Heading1"/>
      </w:pPr>
      <w:r>
        <w:t>Q6: React Class Component with Constructor to Update State</w:t>
      </w:r>
    </w:p>
    <w:p>
      <w:r>
        <w:br/>
        <w:t>import React, { Component } from 'react';</w:t>
        <w:br/>
        <w:br/>
        <w:t>class Car extends Component {</w:t>
        <w:br/>
        <w:t xml:space="preserve">  constructor(props) {</w:t>
        <w:br/>
        <w:t xml:space="preserve">    super(props);</w:t>
        <w:br/>
        <w:t xml:space="preserve">    this.state = { brand: "Ford" };</w:t>
        <w:br/>
        <w:t xml:space="preserve">  }</w:t>
        <w:br/>
        <w:br/>
        <w:t xml:space="preserve">  render() {</w:t>
        <w:br/>
        <w:t xml:space="preserve">    return &lt;h1&gt;This car is a {this.state.brand}&lt;/h1&gt;;</w:t>
        <w:br/>
        <w:t xml:space="preserve">  }</w:t>
        <w:br/>
        <w:t>}</w:t>
        <w:br/>
        <w:br/>
        <w:t>export default Car;</w:t>
        <w:br/>
      </w:r>
    </w:p>
    <w:p>
      <w:pPr>
        <w:pStyle w:val="Heading1"/>
      </w:pPr>
      <w:r>
        <w:t>Q7: React Class Component Without Constructor to Update State</w:t>
      </w:r>
    </w:p>
    <w:p>
      <w:r>
        <w:br/>
        <w:t>import React, { Component } from 'react';</w:t>
        <w:br/>
        <w:br/>
        <w:t>class Car extends Component {</w:t>
        <w:br/>
        <w:t xml:space="preserve">  state = { brand: "Tesla" };</w:t>
        <w:br/>
        <w:br/>
        <w:t xml:space="preserve">  render() {</w:t>
        <w:br/>
        <w:t xml:space="preserve">    return &lt;h1&gt;This car is a {this.state.brand}&lt;/h1&gt;;</w:t>
        <w:br/>
        <w:t xml:space="preserve">  }</w:t>
        <w:br/>
        <w:t>}</w:t>
        <w:br/>
        <w:br/>
        <w:t>export default Car;</w:t>
        <w:br/>
      </w:r>
    </w:p>
    <w:p>
      <w:pPr>
        <w:pStyle w:val="Heading1"/>
      </w:pPr>
      <w:r>
        <w:t>Q8: React Functional Component to Update State with Props</w:t>
      </w:r>
    </w:p>
    <w:p>
      <w:r>
        <w:br/>
        <w:t>import React, { useState } from 'react';</w:t>
        <w:br/>
        <w:br/>
        <w:t>function Car(props) {</w:t>
        <w:br/>
        <w:t xml:space="preserve">  const [brand, setBrand] = useState(props.brand);</w:t>
        <w:br/>
        <w:br/>
        <w:t xml:space="preserve">  return &lt;h1&gt;This car is a {brand}&lt;/h1&gt;;</w:t>
        <w:br/>
        <w:t>}</w:t>
        <w:br/>
        <w:br/>
        <w:t>export default Car;</w:t>
        <w:br/>
      </w:r>
    </w:p>
    <w:p>
      <w:pPr>
        <w:pStyle w:val="Heading1"/>
      </w:pPr>
      <w:r>
        <w:t>Q9: React Functional Component to Update State with Props</w:t>
      </w:r>
    </w:p>
    <w:p>
      <w:r>
        <w:br/>
        <w:t>import React, { useState } from 'react';</w:t>
        <w:br/>
        <w:br/>
        <w:t>function Bike(props) {</w:t>
        <w:br/>
        <w:t xml:space="preserve">  const [model, setModel] = useState(props.model);</w:t>
        <w:br/>
        <w:br/>
        <w:t xml:space="preserve">  return &lt;h1&gt;This bike is a {model}&lt;/h1&gt;;</w:t>
        <w:br/>
        <w:t>}</w:t>
        <w:br/>
        <w:br/>
        <w:t>export default Bike;</w:t>
        <w:br/>
      </w:r>
    </w:p>
    <w:p>
      <w:pPr>
        <w:pStyle w:val="Heading1"/>
      </w:pPr>
      <w:r>
        <w:t>Q10: React JSX Example Rendering "Hello! Welcome to React"</w:t>
      </w:r>
    </w:p>
    <w:p>
      <w:r>
        <w:br/>
        <w:t>import React from 'react';</w:t>
        <w:br/>
        <w:t>import ReactDOM from 'react-dom';</w:t>
        <w:br/>
        <w:br/>
        <w:t>const element = &lt;h1&gt;Hello! Welcome to React&lt;/h1&gt;;</w:t>
        <w:br/>
        <w:t>ReactDOM.render(element, document.getElementById('root'));</w:t>
        <w:br/>
      </w:r>
    </w:p>
    <w:p>
      <w:pPr>
        <w:pStyle w:val="Heading1"/>
      </w:pPr>
      <w:r>
        <w:t>Q11: React JSX Example Rendering "Hello! Welcome to React"</w:t>
      </w:r>
    </w:p>
    <w:p>
      <w:r>
        <w:br/>
        <w:t>import React from 'react';</w:t>
        <w:br/>
        <w:t>import ReactDOM from 'react-dom';</w:t>
        <w:br/>
        <w:br/>
        <w:t>const element = &lt;h1&gt;Hello! Welcome to React&lt;/h1&gt;;</w:t>
        <w:br/>
        <w:t>ReactDOM.render(element, document.getElementById('root'));</w:t>
        <w:br/>
      </w:r>
    </w:p>
    <w:p>
      <w:pPr>
        <w:pStyle w:val="Heading1"/>
      </w:pPr>
      <w:r>
        <w:t>Q12: Create a React Class Component "Car" and Invoke it in index.js</w:t>
      </w:r>
    </w:p>
    <w:p>
      <w:r>
        <w:br/>
        <w:t>import React, { Component } from 'react';</w:t>
        <w:br/>
        <w:br/>
        <w:t>class Car extends Component {</w:t>
        <w:br/>
        <w:t xml:space="preserve">  render() {</w:t>
        <w:br/>
        <w:t xml:space="preserve">    return &lt;h2&gt;I am a Car!&lt;/h2&gt;;</w:t>
        <w:br/>
        <w:t xml:space="preserve">  }</w:t>
        <w:br/>
        <w:t>}</w:t>
        <w:br/>
        <w:br/>
        <w:t>export default Car;</w:t>
        <w:br/>
        <w:br/>
        <w:t>// index.js</w:t>
        <w:br/>
        <w:t>import React from 'react';</w:t>
        <w:br/>
        <w:t>import ReactDOM from 'react-dom';</w:t>
        <w:br/>
        <w:t>import Car from './Car';</w:t>
        <w:br/>
        <w:br/>
        <w:t>ReactDOM.render(&lt;Car /&gt;, document.getElementById('root'));</w:t>
        <w:br/>
      </w:r>
    </w:p>
    <w:p>
      <w:pPr>
        <w:pStyle w:val="Heading1"/>
      </w:pPr>
      <w:r>
        <w:t>Q13: React Hooks Example with Color Buttons</w:t>
      </w:r>
    </w:p>
    <w:p>
      <w:r>
        <w:br/>
        <w:t>import React, { useState } from 'react';</w:t>
        <w:br/>
        <w:br/>
        <w:t>function ColorSelector() {</w:t>
        <w:br/>
        <w:t xml:space="preserve">  const [color, setColor] = useState('');</w:t>
        <w:br/>
        <w:br/>
        <w:t xml:space="preserve">  return (</w:t>
        <w:br/>
        <w:t xml:space="preserve">    &lt;div&gt;</w:t>
        <w:br/>
        <w:t xml:space="preserve">      &lt;button onClick={() =&gt; setColor('Red')}&gt;Red&lt;/button&gt;</w:t>
        <w:br/>
        <w:t xml:space="preserve">      &lt;button onClick={() =&gt; setColor('Blue')}&gt;Blue&lt;/button&gt;</w:t>
        <w:br/>
        <w:t xml:space="preserve">      &lt;button onClick={() =&gt; setColor('Green')}&gt;Green&lt;/button&gt;</w:t>
        <w:br/>
        <w:t xml:space="preserve">      &lt;button onClick={() =&gt; setColor('Yellow')}&gt;Yellow&lt;/button&gt;</w:t>
        <w:br/>
        <w:t xml:space="preserve">      &lt;p&gt;You selected {color}&lt;/p&gt;</w:t>
        <w:br/>
        <w:t xml:space="preserve">    &lt;/div&gt;</w:t>
        <w:br/>
        <w:t xml:space="preserve">  );</w:t>
        <w:br/>
        <w:t>}</w:t>
        <w:br/>
        <w:br/>
        <w:t>export default ColorSelector;</w:t>
        <w:br/>
      </w:r>
    </w:p>
    <w:p>
      <w:pPr>
        <w:pStyle w:val="Heading1"/>
      </w:pPr>
      <w:r>
        <w:t>Q14: JavaScript Digital Clock on Web Page</w:t>
      </w:r>
    </w:p>
    <w:p>
      <w:r>
        <w:br/>
        <w:t>function showTime() {</w:t>
        <w:br/>
        <w:t xml:space="preserve">    const date = new Date();</w:t>
        <w:br/>
        <w:t xml:space="preserve">    const time = date.toLocaleTimeString();</w:t>
        <w:br/>
        <w:t xml:space="preserve">    document.getElementById('clock').innerText = time;</w:t>
        <w:br/>
        <w:t>}</w:t>
        <w:br/>
        <w:t>setInterval(showTime, 1000);</w:t>
        <w:br/>
      </w:r>
    </w:p>
    <w:p>
      <w:pPr>
        <w:pStyle w:val="Heading1"/>
      </w:pPr>
      <w:r>
        <w:t>Q15: JavaScript Program with Radio Buttons Changing Background Color</w:t>
      </w:r>
    </w:p>
    <w:p>
      <w:r>
        <w:br/>
        <w:t>function changeBackground(color) {</w:t>
        <w:br/>
        <w:t xml:space="preserve">    document.body.style.backgroundColor = color;</w:t>
        <w:br/>
        <w:t>}</w:t>
        <w:br/>
        <w:br/>
        <w:t>document.querySelectorAll('input[name="color"]').forEach(radio =&gt; {</w:t>
        <w:br/>
        <w:t xml:space="preserve">    radio.addEventListener('change', function() {</w:t>
        <w:br/>
        <w:t xml:space="preserve">        changeBackground(this.value);</w:t>
        <w:br/>
        <w:t xml:space="preserve">    });</w:t>
        <w:br/>
        <w:t>});</w:t>
        <w:br/>
      </w:r>
    </w:p>
    <w:p>
      <w:pPr>
        <w:pStyle w:val="Heading1"/>
      </w:pPr>
      <w:r>
        <w:t>Q16: Web Page with Moving Image (Left to Right)</w:t>
      </w:r>
    </w:p>
    <w:p>
      <w:r>
        <w:br/>
        <w:t>let img = document.getElementById("image");</w:t>
        <w:br/>
        <w:t>let position = 0;</w:t>
        <w:br/>
        <w:t>let interval = setInterval(moveImage, 10);</w:t>
        <w:br/>
        <w:br/>
        <w:t>function moveImage() {</w:t>
        <w:br/>
        <w:t xml:space="preserve">    if (position &gt;= window.innerWidth) {</w:t>
        <w:br/>
        <w:t xml:space="preserve">        position = 0;</w:t>
        <w:br/>
        <w:t xml:space="preserve">    } else {</w:t>
        <w:br/>
        <w:t xml:space="preserve">        position += 1;</w:t>
        <w:br/>
        <w:t xml:space="preserve">        img.style.left = position + "px";</w:t>
        <w:br/>
        <w:t xml:space="preserve">    }</w:t>
        <w:br/>
        <w:t>}</w:t>
        <w:br/>
      </w:r>
    </w:p>
    <w:p>
      <w:pPr>
        <w:pStyle w:val="Heading1"/>
      </w:pPr>
      <w:r>
        <w:t>Q17: JavaScript Code to Change Background Color Based on Button Click</w:t>
      </w:r>
    </w:p>
    <w:p>
      <w:r>
        <w:br/>
        <w:t>function changeColor(color) {</w:t>
        <w:br/>
        <w:t xml:space="preserve">    document.body.style.backgroundColor = color;</w:t>
        <w:br/>
        <w:t>}</w:t>
        <w:br/>
        <w:br/>
        <w:t>document.getElementById('redButton').addEventListener('click', () =&gt; changeColor('red'));</w:t>
        <w:br/>
        <w:t>document.getElementById('greenButton').addEventListener('click', () =&gt; changeColor('green'));</w:t>
        <w:br/>
      </w:r>
    </w:p>
    <w:p>
      <w:pPr>
        <w:pStyle w:val="Heading1"/>
      </w:pPr>
      <w:r>
        <w:t>Q18: JavaScript Code to Set a Cookie</w:t>
      </w:r>
    </w:p>
    <w:p>
      <w:r>
        <w:br/>
        <w:t>function setCookie(name, value, days) {</w:t>
        <w:br/>
        <w:t xml:space="preserve">    let expires = "";</w:t>
        <w:br/>
        <w:t xml:space="preserve">    if (days) {</w:t>
        <w:br/>
        <w:t xml:space="preserve">        const date = new Date();</w:t>
        <w:br/>
        <w:t xml:space="preserve">        date.setTime(date.getTime() + (days * 24 * 60 * 60 * 1000));</w:t>
        <w:br/>
        <w:t xml:space="preserve">        expires = "; expires=" + date.toUTCString();</w:t>
        <w:br/>
        <w:t xml:space="preserve">    }</w:t>
        <w:br/>
        <w:t xml:space="preserve">    document.cookie = name + "=" + (value || "")  + expires + "; path=/";</w:t>
        <w:br/>
        <w:t>}</w:t>
        <w:br/>
      </w:r>
    </w:p>
    <w:p>
      <w:pPr>
        <w:pStyle w:val="Heading1"/>
      </w:pPr>
      <w:r>
        <w:t>Q19: JavaScript Code to Accept a Number and Check if it is Even</w:t>
      </w:r>
    </w:p>
    <w:p>
      <w:r>
        <w:br/>
        <w:t>let number = prompt("Enter a number:");</w:t>
        <w:br/>
        <w:t>if (number % 2 === 0) {</w:t>
        <w:br/>
        <w:t xml:space="preserve">    alert("The number is even.");</w:t>
        <w:br/>
        <w:t>} else {</w:t>
        <w:br/>
        <w:t xml:space="preserve">    alert("The number is odd.");</w:t>
        <w:br/>
        <w:t>}</w:t>
        <w:br/>
      </w:r>
    </w:p>
    <w:p>
      <w:pPr>
        <w:pStyle w:val="Heading1"/>
      </w:pPr>
      <w:r>
        <w:t>Q20: JavaScript Code to Accept Two Numbers and Display Their Sum in Popup</w:t>
      </w:r>
    </w:p>
    <w:p>
      <w:r>
        <w:br/>
        <w:t>let num1 = parseInt(prompt("Enter the first number:"));</w:t>
        <w:br/>
        <w:t>let num2 = parseInt(prompt("Enter the second number:"));</w:t>
        <w:br/>
        <w:t>alert("The sum is: " + (num1 + num2));</w:t>
        <w:br/>
      </w:r>
    </w:p>
    <w:p>
      <w:pPr>
        <w:pStyle w:val="Heading1"/>
      </w:pPr>
      <w:r>
        <w:t>Q21: JavaScript Program to Change Background Color by Refreshing Every 2 Seconds</w:t>
      </w:r>
    </w:p>
    <w:p>
      <w:r>
        <w:br/>
        <w:t>let colors = ["red", "blue", "green", "yellow"];</w:t>
        <w:br/>
        <w:t>let i = 0;</w:t>
        <w:br/>
        <w:br/>
        <w:t>function changeColor() {</w:t>
        <w:br/>
        <w:t xml:space="preserve">    document.body.style.backgroundColor = colors[i];</w:t>
        <w:br/>
        <w:t xml:space="preserve">    i = (i + 1) % colors.length;</w:t>
        <w:br/>
        <w:t>}</w:t>
        <w:br/>
        <w:br/>
        <w:t>setInterval(changeColor, 2000);</w:t>
        <w:br/>
      </w:r>
    </w:p>
    <w:p>
      <w:pPr>
        <w:pStyle w:val="Heading1"/>
      </w:pPr>
      <w:r>
        <w:t>Q22: JavaScript Code to Process Online Alumni Information and Form Validation</w:t>
      </w:r>
    </w:p>
    <w:p>
      <w:r>
        <w:br/>
        <w:t>// Function to validate form</w:t>
        <w:br/>
        <w:t>function validateForm() {</w:t>
        <w:br/>
        <w:t xml:space="preserve">  const name = document.forms["alumniForm"]["name"].value;</w:t>
        <w:br/>
        <w:t xml:space="preserve">  const dob = document.forms["alumniForm"]["dob"].value;</w:t>
        <w:br/>
        <w:t xml:space="preserve">  const email = document.forms["alumniForm"]["email"].value;</w:t>
        <w:br/>
        <w:t xml:space="preserve">  const password = document.forms["alumniForm"]["password"].value;</w:t>
        <w:br/>
        <w:br/>
        <w:t xml:space="preserve">  // Check if all fields are filled</w:t>
        <w:br/>
        <w:t xml:space="preserve">  if (!name || !dob || !email || !password) {</w:t>
        <w:br/>
        <w:t xml:space="preserve">    alert("All fields must be filled out");</w:t>
        <w:br/>
        <w:t xml:space="preserve">    return false;</w:t>
        <w:br/>
        <w:t xml:space="preserve">  }</w:t>
        <w:br/>
        <w:br/>
        <w:t xml:space="preserve">  // Validate email format</w:t>
        <w:br/>
        <w:t xml:space="preserve">  const emailPattern = /^[^\s@]+@[^\s@]+\.[^\s@]+$/;</w:t>
        <w:br/>
        <w:t xml:space="preserve">  if (!emailPattern.test(email)) {</w:t>
        <w:br/>
        <w:t xml:space="preserve">    alert("Invalid email format");</w:t>
        <w:br/>
        <w:t xml:space="preserve">    return false;</w:t>
        <w:br/>
        <w:t xml:space="preserve">  }</w:t>
        <w:br/>
        <w:br/>
        <w:t xml:space="preserve">  // Validate age (&gt;= 22 years)</w:t>
        <w:br/>
        <w:t xml:space="preserve">  const currentYear = new Date().getFullYear();</w:t>
        <w:br/>
        <w:t xml:space="preserve">  const birthYear = new Date(dob).getFullYear();</w:t>
        <w:br/>
        <w:t xml:space="preserve">  const age = currentYear - birthYear;</w:t>
        <w:br/>
        <w:t xml:space="preserve">  if (age &lt; 22) {</w:t>
        <w:br/>
        <w:t xml:space="preserve">    alert("Age must be 22 years or older");</w:t>
        <w:br/>
        <w:t xml:space="preserve">    return false;</w:t>
        <w:br/>
        <w:t xml:space="preserve">  }</w:t>
        <w:br/>
        <w:br/>
        <w:t xml:space="preserve">  // Validate password length</w:t>
        <w:br/>
        <w:t xml:space="preserve">  if (password.length &lt; 6) {</w:t>
        <w:br/>
        <w:t xml:space="preserve">    alert("Password must be at least 6 characters long");</w:t>
        <w:br/>
        <w:t xml:space="preserve">    return false;</w:t>
        <w:br/>
        <w:t xml:space="preserve">  }</w:t>
        <w:br/>
        <w:br/>
        <w:t xml:space="preserve">  return true;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